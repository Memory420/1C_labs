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РАЗВИТИЯ, СВЯЗИ И МАССОВЫХ КОММУНИКАЦИЙ РОССИЙСКОЙ ФЕДЕРАЦИИ</w:t>
      </w:r>
    </w:p>
    <w:p w:rsidR="00161E60" w:rsidRPr="00161E60" w:rsidRDefault="00161E60" w:rsidP="00161E6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Ордена Трудового Красного Знамени федеральное государственное </w:t>
      </w:r>
    </w:p>
    <w:p w:rsidR="00161E60" w:rsidRPr="00161E60" w:rsidRDefault="00161E60" w:rsidP="00161E6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бюджетное образовательное учреждение высшего образования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(МТУСИ)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«СИТиС»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Отчёт по лабораторной №1</w:t>
      </w: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“1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161E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Рабочее место кассира”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aff0"/>
        <w:tblW w:w="5965" w:type="dxa"/>
        <w:tblInd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3059"/>
      </w:tblGrid>
      <w:tr w:rsidR="00161E60" w:rsidRPr="00161E60" w:rsidTr="008849BA">
        <w:trPr>
          <w:trHeight w:val="959"/>
        </w:trPr>
        <w:tc>
          <w:tcPr>
            <w:tcW w:w="2906" w:type="dxa"/>
          </w:tcPr>
          <w:p w:rsidR="00161E60" w:rsidRPr="00201361" w:rsidRDefault="00161E60" w:rsidP="008849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Pr="002013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3059" w:type="dxa"/>
          </w:tcPr>
          <w:p w:rsidR="00161E60" w:rsidRPr="00161E60" w:rsidRDefault="00161E60" w:rsidP="00884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161E6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 группы</w:t>
            </w:r>
          </w:p>
          <w:p w:rsidR="00161E60" w:rsidRPr="00161E60" w:rsidRDefault="00161E60" w:rsidP="00884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161E6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БВТ2205 Черняев К.С.</w:t>
            </w:r>
          </w:p>
          <w:p w:rsidR="00161E60" w:rsidRPr="00161E60" w:rsidRDefault="00161E60" w:rsidP="00884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161E60" w:rsidRDefault="00161E60" w:rsidP="00161E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61E60" w:rsidRPr="00201361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161E60" w:rsidRPr="00161E60" w:rsidRDefault="00161E60" w:rsidP="00161E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:rsidR="004B040D" w:rsidRPr="00161E60" w:rsidRDefault="00000000" w:rsidP="00161E60">
      <w:pPr>
        <w:rPr>
          <w:b/>
          <w:bCs/>
          <w:sz w:val="28"/>
          <w:szCs w:val="28"/>
          <w:lang w:val="ru-RU"/>
        </w:rPr>
      </w:pPr>
      <w:r w:rsidRPr="00161E60">
        <w:rPr>
          <w:b/>
          <w:bCs/>
          <w:sz w:val="28"/>
          <w:szCs w:val="28"/>
          <w:lang w:val="ru-RU"/>
        </w:rPr>
        <w:lastRenderedPageBreak/>
        <w:t>Описание работы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Лабораторная работа по изучению базовых типов данных, выражений и операций в 1С.</w:t>
      </w:r>
      <w:r w:rsidRPr="00161E60">
        <w:rPr>
          <w:lang w:val="ru-RU"/>
        </w:rPr>
        <w:br/>
        <w:t>Цель работы: освоение базовых операций с типами данных, а также работа с логическими, числовыми и строковыми выражениями.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Работа со строками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1. Вывод строки с кавычками: «Это текст».</w:t>
      </w:r>
      <w:r w:rsidRPr="00161E60">
        <w:rPr>
          <w:lang w:val="ru-RU"/>
        </w:rPr>
        <w:br/>
        <w:t>2. Вывод строки без кавычек</w:t>
      </w:r>
      <w:r w:rsidR="00161E60" w:rsidRPr="00161E60">
        <w:t>: это</w:t>
      </w:r>
      <w:r w:rsidRPr="00161E60">
        <w:rPr>
          <w:lang w:val="ru-RU"/>
        </w:rPr>
        <w:t xml:space="preserve"> текст.</w:t>
      </w:r>
      <w:r w:rsidRPr="00161E60">
        <w:rPr>
          <w:lang w:val="ru-RU"/>
        </w:rPr>
        <w:br/>
        <w:t xml:space="preserve">3. Многострочный вывод: </w:t>
      </w:r>
      <w:r w:rsidRPr="00161E60">
        <w:rPr>
          <w:lang w:val="ru-RU"/>
        </w:rPr>
        <w:br/>
        <w:t>«Это</w:t>
      </w:r>
      <w:r w:rsidRPr="00161E60">
        <w:rPr>
          <w:lang w:val="ru-RU"/>
        </w:rPr>
        <w:br/>
        <w:t>Текст».</w:t>
      </w:r>
      <w:r w:rsidRPr="00161E60">
        <w:rPr>
          <w:lang w:val="ru-RU"/>
        </w:rPr>
        <w:br/>
        <w:t xml:space="preserve">4. Сравнение конкатенации строк и СтрШаблон: </w:t>
      </w:r>
      <w:r w:rsidRPr="00161E60">
        <w:rPr>
          <w:lang w:val="ru-RU"/>
        </w:rPr>
        <w:br/>
        <w:t xml:space="preserve">   - Конкатенация: Привет, Зинаида Петровна!</w:t>
      </w:r>
      <w:r w:rsidRPr="00161E60">
        <w:rPr>
          <w:lang w:val="ru-RU"/>
        </w:rPr>
        <w:br/>
        <w:t xml:space="preserve">   - Шаблон: Привет, Зинаида Петровна!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Работа с числовыми значениями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Задача: Зинаида Петровна получает скидку 7% от стоимости покупки. Стоимость товара = 1200 рублей.</w:t>
      </w:r>
      <w:r w:rsidRPr="00161E60">
        <w:rPr>
          <w:lang w:val="ru-RU"/>
        </w:rPr>
        <w:br/>
        <w:t>Решение: Скидка = 1200 * 0.07 = 84 рубля. Итоговая сумма = 1200 - 84 = 1116 рублей.</w:t>
      </w:r>
      <w:r w:rsidRPr="00161E60">
        <w:rPr>
          <w:lang w:val="ru-RU"/>
        </w:rPr>
        <w:br/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Вычисление выражения с переменными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Выражение: -(Переменная1 + Переменная2) / Переменная2 * Переменная1 % (Переменная2 - Переменная1),</w:t>
      </w:r>
      <w:r w:rsidRPr="00161E60">
        <w:rPr>
          <w:lang w:val="ru-RU"/>
        </w:rPr>
        <w:br/>
        <w:t>где Переменная1 = 5, Переменная2 = 10.</w:t>
      </w:r>
      <w:r w:rsidRPr="00161E60">
        <w:rPr>
          <w:lang w:val="ru-RU"/>
        </w:rPr>
        <w:br/>
        <w:t>Результат: -2.5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Работа с датами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1. Инициализация даты и вычитание 125 дней: Текущая дата - 125 дней.</w:t>
      </w:r>
      <w:r w:rsidRPr="00161E60">
        <w:rPr>
          <w:lang w:val="ru-RU"/>
        </w:rPr>
        <w:br/>
        <w:t>2. Инициализация даты и вычитание 9 месяцев: Текущая дата - 9 месяцев.</w:t>
      </w:r>
      <w:r w:rsidRPr="00161E60">
        <w:rPr>
          <w:lang w:val="ru-RU"/>
        </w:rPr>
        <w:br/>
        <w:t>3. Инициализация даты и прибавление 7 лет: Текущая дата + 7 лет.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Логические выражения</w:t>
      </w:r>
    </w:p>
    <w:p w:rsidR="004B040D" w:rsidRDefault="00000000" w:rsidP="00161E60">
      <w:pPr>
        <w:rPr>
          <w:lang w:val="ru-RU"/>
        </w:rPr>
      </w:pPr>
      <w:r w:rsidRPr="00161E60">
        <w:rPr>
          <w:lang w:val="ru-RU"/>
        </w:rPr>
        <w:t>1. (Истина Или Ложь) И (Истина И Ложь): Результат = Ложь.</w:t>
      </w:r>
      <w:r w:rsidRPr="00161E60">
        <w:rPr>
          <w:lang w:val="ru-RU"/>
        </w:rPr>
        <w:br/>
        <w:t>2. Не (Истина И Ложь) Или (Истина И Истина И Ложь Или Не Истина): Результат = Ложь.</w:t>
      </w:r>
      <w:r w:rsidRPr="00161E60">
        <w:rPr>
          <w:lang w:val="ru-RU"/>
        </w:rPr>
        <w:br/>
        <w:t>3. (4375 / 16 * 0.9</w:t>
      </w:r>
      <w:proofErr w:type="gramStart"/>
      <w:r w:rsidRPr="00161E60">
        <w:rPr>
          <w:lang w:val="ru-RU"/>
        </w:rPr>
        <w:t>) &gt;</w:t>
      </w:r>
      <w:proofErr w:type="gramEnd"/>
      <w:r w:rsidRPr="00161E60">
        <w:rPr>
          <w:lang w:val="ru-RU"/>
        </w:rPr>
        <w:t xml:space="preserve"> -(675 + 435 / 100 * (-73)) И Не Ложь: Результат = Истина.</w:t>
      </w:r>
      <w:r w:rsidRPr="00161E60">
        <w:rPr>
          <w:lang w:val="ru-RU"/>
        </w:rPr>
        <w:br/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380849">
        <w:rPr>
          <w:lang w:val="ru-RU"/>
        </w:rPr>
        <w:lastRenderedPageBreak/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"«Это текст»");    Сообщить("Это текст");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 xml:space="preserve">"«Это текст»");  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"«Это" + Символы.ПС + "Текст»");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"Конкатенация строк: " + "Привет, " + "Борщик Вкусный!");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СтрШаблон("Шаблон строки: Привет, %1!", "Зинаида Петровна"));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Стоимость = 1200;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Скидка = Стоимость * 0.07;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Итог = Стоимость - Скидка;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СтрШаблон("Агафья Валерьевна платит: %1 рублей.", Итог));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Переменная1 = 5;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Переменная2 = 10;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Результат = -(Переменная1 + Переменная2) / Переменная2 * Переменная1 % (Переменная2 - Переменная1);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СтрШаблон("Результат выражения: %1", Результат));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Дата1 = </w:t>
      </w:r>
      <w:proofErr w:type="gramStart"/>
      <w:r w:rsidRPr="00554075">
        <w:rPr>
          <w:highlight w:val="lightGray"/>
          <w:lang w:val="ru-RU"/>
        </w:rPr>
        <w:t>ТекущаяДата(</w:t>
      </w:r>
      <w:proofErr w:type="gramEnd"/>
      <w:r w:rsidRPr="00554075">
        <w:rPr>
          <w:highlight w:val="lightGray"/>
          <w:lang w:val="ru-RU"/>
        </w:rPr>
        <w:t>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ДатаМинус125Дней = Дата1 - 125 * 24 * 60 * 60;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СтрШаблон("Дата минус 125 дней: %1", ДатаМинус125Дней));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Дата2 = </w:t>
      </w:r>
      <w:proofErr w:type="gramStart"/>
      <w:r w:rsidRPr="00554075">
        <w:rPr>
          <w:highlight w:val="lightGray"/>
          <w:lang w:val="ru-RU"/>
        </w:rPr>
        <w:t>ТекущаяДата(</w:t>
      </w:r>
      <w:proofErr w:type="gramEnd"/>
      <w:r w:rsidRPr="00554075">
        <w:rPr>
          <w:highlight w:val="lightGray"/>
          <w:lang w:val="ru-RU"/>
        </w:rPr>
        <w:t>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ДатаМинус9Месяцев = </w:t>
      </w:r>
      <w:proofErr w:type="gramStart"/>
      <w:r w:rsidRPr="00554075">
        <w:rPr>
          <w:highlight w:val="lightGray"/>
          <w:lang w:val="ru-RU"/>
        </w:rPr>
        <w:t>ДобавитьМесяц(</w:t>
      </w:r>
      <w:proofErr w:type="gramEnd"/>
      <w:r w:rsidRPr="00554075">
        <w:rPr>
          <w:highlight w:val="lightGray"/>
          <w:lang w:val="ru-RU"/>
        </w:rPr>
        <w:t>Дата2, -9);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СтрШаблон("Дата минус 9 месяцев: %1", ДатаМинус9Месяцев));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lastRenderedPageBreak/>
        <w:t xml:space="preserve">    Дата3 = </w:t>
      </w:r>
      <w:proofErr w:type="gramStart"/>
      <w:r w:rsidRPr="00554075">
        <w:rPr>
          <w:highlight w:val="lightGray"/>
          <w:lang w:val="ru-RU"/>
        </w:rPr>
        <w:t>ТекущаяДата(</w:t>
      </w:r>
      <w:proofErr w:type="gramEnd"/>
      <w:r w:rsidRPr="00554075">
        <w:rPr>
          <w:highlight w:val="lightGray"/>
          <w:lang w:val="ru-RU"/>
        </w:rPr>
        <w:t>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ДатаПлюс7Лет = </w:t>
      </w:r>
      <w:proofErr w:type="gramStart"/>
      <w:r w:rsidRPr="00554075">
        <w:rPr>
          <w:highlight w:val="lightGray"/>
          <w:lang w:val="ru-RU"/>
        </w:rPr>
        <w:t>ДобавитьМесяц(</w:t>
      </w:r>
      <w:proofErr w:type="gramEnd"/>
      <w:r w:rsidRPr="00554075">
        <w:rPr>
          <w:highlight w:val="lightGray"/>
          <w:lang w:val="ru-RU"/>
        </w:rPr>
        <w:t>Дата3, 7 * 12);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СтрШаблон("Дата плюс 7 лет: %1", ДатаПлюс7Лет));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Выражение1 = (Истина Или Ложь) И (Истина И Ложь);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СтрШаблон("Результат выражения 1: %1", Выражение1));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Выражение2 = Не (Истина И Ложь) Или (Истина И </w:t>
      </w:r>
      <w:proofErr w:type="gramStart"/>
      <w:r w:rsidRPr="00554075">
        <w:rPr>
          <w:highlight w:val="lightGray"/>
          <w:lang w:val="ru-RU"/>
        </w:rPr>
        <w:t>Истина И</w:t>
      </w:r>
      <w:proofErr w:type="gramEnd"/>
      <w:r w:rsidRPr="00554075">
        <w:rPr>
          <w:highlight w:val="lightGray"/>
          <w:lang w:val="ru-RU"/>
        </w:rPr>
        <w:t xml:space="preserve"> Ложь Или Не Истина);</w:t>
      </w: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СтрШаблон("Результат выражения 2: %1", Выражение2));</w:t>
      </w:r>
    </w:p>
    <w:p w:rsidR="00380849" w:rsidRPr="00554075" w:rsidRDefault="00380849" w:rsidP="00380849">
      <w:pPr>
        <w:rPr>
          <w:highlight w:val="lightGray"/>
          <w:lang w:val="ru-RU"/>
        </w:rPr>
      </w:pPr>
    </w:p>
    <w:p w:rsidR="00380849" w:rsidRPr="00554075" w:rsidRDefault="00380849" w:rsidP="00380849">
      <w:pPr>
        <w:rPr>
          <w:highlight w:val="lightGray"/>
          <w:lang w:val="ru-RU"/>
        </w:rPr>
      </w:pPr>
      <w:r w:rsidRPr="00554075">
        <w:rPr>
          <w:highlight w:val="lightGray"/>
          <w:lang w:val="ru-RU"/>
        </w:rPr>
        <w:t xml:space="preserve">    Выражение3 = (4375 / 16 * 0.9</w:t>
      </w:r>
      <w:proofErr w:type="gramStart"/>
      <w:r w:rsidRPr="00554075">
        <w:rPr>
          <w:highlight w:val="lightGray"/>
          <w:lang w:val="ru-RU"/>
        </w:rPr>
        <w:t>) &gt;</w:t>
      </w:r>
      <w:proofErr w:type="gramEnd"/>
      <w:r w:rsidRPr="00554075">
        <w:rPr>
          <w:highlight w:val="lightGray"/>
          <w:lang w:val="ru-RU"/>
        </w:rPr>
        <w:t xml:space="preserve"> -(675 + 435 / 100 * (-73)) И Не Ложь;</w:t>
      </w:r>
    </w:p>
    <w:p w:rsidR="00380849" w:rsidRPr="00161E60" w:rsidRDefault="00380849" w:rsidP="00380849">
      <w:pPr>
        <w:rPr>
          <w:lang w:val="ru-RU"/>
        </w:rPr>
      </w:pPr>
      <w:r w:rsidRPr="00554075">
        <w:rPr>
          <w:highlight w:val="lightGray"/>
          <w:lang w:val="ru-RU"/>
        </w:rPr>
        <w:t xml:space="preserve">    </w:t>
      </w:r>
      <w:proofErr w:type="gramStart"/>
      <w:r w:rsidRPr="00554075">
        <w:rPr>
          <w:highlight w:val="lightGray"/>
          <w:lang w:val="ru-RU"/>
        </w:rPr>
        <w:t>Сообщить(</w:t>
      </w:r>
      <w:proofErr w:type="gramEnd"/>
      <w:r w:rsidRPr="00554075">
        <w:rPr>
          <w:highlight w:val="lightGray"/>
          <w:lang w:val="ru-RU"/>
        </w:rPr>
        <w:t>СтрШаблон("Результат выражения 3: %1", Выражение3));</w:t>
      </w:r>
    </w:p>
    <w:p w:rsidR="004B040D" w:rsidRPr="00161E60" w:rsidRDefault="00000000" w:rsidP="00161E60">
      <w:pPr>
        <w:rPr>
          <w:sz w:val="28"/>
          <w:szCs w:val="28"/>
          <w:lang w:val="ru-RU"/>
        </w:rPr>
      </w:pPr>
      <w:r w:rsidRPr="00161E60">
        <w:rPr>
          <w:sz w:val="28"/>
          <w:szCs w:val="28"/>
          <w:lang w:val="ru-RU"/>
        </w:rPr>
        <w:t>Заключение</w:t>
      </w:r>
    </w:p>
    <w:p w:rsidR="004B040D" w:rsidRPr="00161E60" w:rsidRDefault="00000000" w:rsidP="00161E60">
      <w:pPr>
        <w:rPr>
          <w:lang w:val="ru-RU"/>
        </w:rPr>
      </w:pPr>
      <w:r w:rsidRPr="00161E60">
        <w:rPr>
          <w:lang w:val="ru-RU"/>
        </w:rPr>
        <w:t>В ходе выполнения лабораторной работы были изучены и реализованы базовые операции с типами данных в 1С. Были рассмотрены примеры работы с строками, числовыми значениями, логическими выражениями и датами.</w:t>
      </w:r>
    </w:p>
    <w:sectPr w:rsidR="004B040D" w:rsidRPr="00161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789586">
    <w:abstractNumId w:val="8"/>
  </w:num>
  <w:num w:numId="2" w16cid:durableId="830873265">
    <w:abstractNumId w:val="6"/>
  </w:num>
  <w:num w:numId="3" w16cid:durableId="1519343765">
    <w:abstractNumId w:val="5"/>
  </w:num>
  <w:num w:numId="4" w16cid:durableId="600992176">
    <w:abstractNumId w:val="4"/>
  </w:num>
  <w:num w:numId="5" w16cid:durableId="2024084402">
    <w:abstractNumId w:val="7"/>
  </w:num>
  <w:num w:numId="6" w16cid:durableId="653722585">
    <w:abstractNumId w:val="3"/>
  </w:num>
  <w:num w:numId="7" w16cid:durableId="1926569186">
    <w:abstractNumId w:val="2"/>
  </w:num>
  <w:num w:numId="8" w16cid:durableId="75906894">
    <w:abstractNumId w:val="1"/>
  </w:num>
  <w:num w:numId="9" w16cid:durableId="193790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E90"/>
    <w:rsid w:val="0015074B"/>
    <w:rsid w:val="00161E60"/>
    <w:rsid w:val="0029639D"/>
    <w:rsid w:val="00326F90"/>
    <w:rsid w:val="00380849"/>
    <w:rsid w:val="004B040D"/>
    <w:rsid w:val="00554075"/>
    <w:rsid w:val="005E16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6B871E"/>
  <w14:defaultImageDpi w14:val="300"/>
  <w15:docId w15:val="{2430072E-05AA-4EB1-902A-DA0532E8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Scotium 420</dc:creator>
  <cp:keywords/>
  <cp:lastModifiedBy>Scotium 420</cp:lastModifiedBy>
  <cp:revision>5</cp:revision>
  <dcterms:created xsi:type="dcterms:W3CDTF">2013-12-23T23:15:00Z</dcterms:created>
  <dcterms:modified xsi:type="dcterms:W3CDTF">2024-09-26T14:27:00Z</dcterms:modified>
  <cp:category/>
</cp:coreProperties>
</file>